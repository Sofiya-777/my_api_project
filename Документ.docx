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Документ</w:t>
      </w:r>
    </w:p>
    <w:p>
      <w:r>
        <w:t>Пустой документ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